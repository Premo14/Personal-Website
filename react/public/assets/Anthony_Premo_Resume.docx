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Anthony Premo</w:t>
      </w:r>
    </w:p>
    <w:p>
      <w:pPr>
        <w:pStyle w:val="Normal"/>
        <w:rPr/>
      </w:pPr>
      <w:r>
        <w:rPr/>
        <w:t xml:space="preserve">(518) 481-4204 | ajaipremo@gmail.com | </w:t>
      </w:r>
      <w:hyperlink r:id="rId2">
        <w:r>
          <w:rPr>
            <w:rStyle w:val="Hyperlink"/>
          </w:rPr>
          <w:t>https://premsanity.com</w:t>
        </w:r>
      </w:hyperlink>
      <w:r>
        <w:rPr/>
        <w:br/>
        <w:t>LinkedIn: linkedin.com/in/anthony-premo | GitHub: github.com/premo14</w:t>
      </w:r>
    </w:p>
    <w:p>
      <w:pPr>
        <w:pStyle w:val="Heading2"/>
        <w:rPr/>
      </w:pPr>
      <w:r>
        <w:rPr/>
        <w:t>Professional Summary</w:t>
      </w:r>
    </w:p>
    <w:p>
      <w:pPr>
        <w:pStyle w:val="Normal"/>
        <w:rPr/>
      </w:pPr>
      <w:r>
        <w:rPr/>
        <w:t>Full Stack Software Engineer with hands-on experience across web, mobile, backend, and cloud infrastructure. Passionate about building scalable, secure, and high-performance applications. Adept at adapting quickly in fast-paced environments and eager to contribute to mission-driven teams. Open to relocation and all work formats: remote, hybrid, or in-person.</w:t>
      </w:r>
    </w:p>
    <w:p>
      <w:pPr>
        <w:pStyle w:val="Heading2"/>
        <w:rPr/>
      </w:pPr>
      <w:r>
        <w:rPr/>
        <w:t>Technical Skills</w:t>
      </w:r>
    </w:p>
    <w:p>
      <w:pPr>
        <w:pStyle w:val="BodyText"/>
        <w:spacing w:lineRule="auto" w:line="240"/>
        <w:rPr/>
      </w:pPr>
      <w:r>
        <w:rPr>
          <w:b/>
          <w:bCs/>
        </w:rPr>
        <w:t>Languages:</w:t>
      </w:r>
      <w:r>
        <w:rPr/>
        <w:t xml:space="preserve"> Golang, JavaScript/TypeScript, Java, HTML/CSS, Bash</w:t>
        <w:br/>
      </w:r>
      <w:r>
        <w:rPr>
          <w:b/>
          <w:bCs/>
        </w:rPr>
        <w:t>Frameworks/Libraries:</w:t>
      </w:r>
      <w:r>
        <w:rPr/>
        <w:t xml:space="preserve"> React, React Native, Node.js, Express, GORM, </w:t>
      </w:r>
      <w:r>
        <w:rPr/>
        <w:t>Fiber, TailwindCSS</w:t>
        <w:br/>
      </w:r>
      <w:r>
        <w:rPr>
          <w:b/>
          <w:bCs/>
        </w:rPr>
        <w:t>Databases:</w:t>
      </w:r>
      <w:r>
        <w:rPr/>
        <w:t xml:space="preserve"> MongoDB, MySQL, MariaDB, PostgreSQL</w:t>
        <w:br/>
      </w:r>
      <w:r>
        <w:rPr>
          <w:b/>
          <w:bCs/>
        </w:rPr>
        <w:t xml:space="preserve">Cloud: </w:t>
      </w:r>
      <w:r>
        <w:rPr/>
        <w:t xml:space="preserve">AWS </w:t>
      </w:r>
      <w:r>
        <w:rPr/>
        <w:t>(EC2, S3, Route 53, ECR), Cloudinary</w:t>
        <w:br/>
      </w:r>
      <w:r>
        <w:rPr>
          <w:b/>
          <w:bCs/>
        </w:rPr>
        <w:t>DevOps:</w:t>
      </w:r>
      <w:r>
        <w:rPr/>
        <w:t xml:space="preserve"> Docker, Terraform, GitHub, </w:t>
      </w:r>
      <w:r>
        <w:rPr/>
        <w:t>GitHub Actions</w:t>
      </w:r>
      <w:r>
        <w:rPr/>
        <w:t>, Linux</w:t>
        <w:br/>
      </w:r>
      <w:r>
        <w:rPr>
          <w:b/>
          <w:bCs/>
        </w:rPr>
        <w:t xml:space="preserve">Utilities: </w:t>
      </w:r>
      <w:r>
        <w:rPr>
          <w:b w:val="false"/>
          <w:bCs w:val="false"/>
        </w:rPr>
        <w:t>Postman, JetBrains, Vite, ESLint, NGINX</w:t>
      </w:r>
    </w:p>
    <w:p>
      <w:pPr>
        <w:pStyle w:val="Heading2"/>
        <w:spacing w:lineRule="auto" w:line="240"/>
        <w:rPr/>
      </w:pPr>
      <w:r>
        <w:rPr/>
        <w:t>Professional Experience</w:t>
      </w:r>
    </w:p>
    <w:p>
      <w:pPr>
        <w:pStyle w:val="Normal"/>
        <w:rPr/>
      </w:pPr>
      <w:r>
        <w:rPr>
          <w:b/>
          <w:bCs/>
        </w:rPr>
        <w:t>Full Stack Engineer</w:t>
      </w:r>
      <w:r>
        <w:rPr/>
        <w:t xml:space="preserve"> | Immpression LLC | Remote | May 2024 - Present</w:t>
        <w:br/>
        <w:t>- Developed cross-platform mobile app with React Native and Express.js</w:t>
        <w:br/>
        <w:t>- Built and maintained backend API with MongoDB integration</w:t>
        <w:br/>
        <w:t>- Created internal admin panel and landing page using React, Vite, and Node.js</w:t>
        <w:br/>
        <w:t>- Led DevOps setup using Docker, GitHub Actions, Linux, and Terraform</w:t>
        <w:br/>
        <w:t>- Integrated cloud services like Cloudinary and Vercel for deployment</w:t>
      </w:r>
    </w:p>
    <w:p>
      <w:pPr>
        <w:pStyle w:val="Normal"/>
        <w:rPr/>
      </w:pPr>
      <w:r>
        <w:rPr>
          <w:b/>
          <w:bCs/>
        </w:rPr>
        <w:t>Software Engineer</w:t>
      </w:r>
      <w:r>
        <w:rPr/>
        <w:t xml:space="preserve"> | UpNCoding (Contract) | Remote | Dec 2023 - Jun 2024</w:t>
        <w:br/>
        <w:t>- Built a tourism app using Laravel, PHP, and MariaDB for the Adirondack region</w:t>
        <w:br/>
        <w:t>- Shipped Android/iOS apps using Kotlin (Android Studio) and Xcode</w:t>
        <w:br/>
        <w:t>- Created internal admin panel with React and TypeScript</w:t>
        <w:br/>
        <w:t>- Used Docker for containerized development</w:t>
      </w:r>
    </w:p>
    <w:p>
      <w:pPr>
        <w:pStyle w:val="Normal"/>
        <w:rPr/>
      </w:pPr>
      <w:r>
        <w:rPr>
          <w:b/>
          <w:bCs/>
        </w:rPr>
        <w:t>Associate Java Developer (Pre-training)</w:t>
      </w:r>
      <w:r>
        <w:rPr/>
        <w:t xml:space="preserve"> | Revature | Remote | Dec 2024 - Feb 2025</w:t>
        <w:br/>
        <w:t>- Completed Revatures pre-training program in Java, Spring Boot, Javalin, REST APIs, and SQL</w:t>
        <w:br/>
        <w:t>- Built backend services and APIs using Java frameworks and SQL databases</w:t>
        <w:br/>
        <w:t>- Collaborated in agile project teams simulating real-world development</w:t>
        <w:br/>
        <w:t>- Awaiting placement into full-time client engagement</w:t>
      </w:r>
    </w:p>
    <w:p>
      <w:pPr>
        <w:pStyle w:val="Normal"/>
        <w:rPr/>
      </w:pPr>
      <w:r>
        <w:rPr>
          <w:b/>
          <w:bCs/>
        </w:rPr>
        <w:t>IT Technician</w:t>
      </w:r>
      <w:r>
        <w:rPr/>
        <w:t xml:space="preserve"> | Adirondack Techs LLC | On-site | Jul 2022 - Sep 2022</w:t>
        <w:br/>
        <w:t>- Installed and maintained POS systems, servers, and network equipment</w:t>
        <w:br/>
        <w:t>- Troubleshot PCs, mobile devices, and security hardware onsite</w:t>
        <w:br/>
        <w:t>- Configured Windows Server, macOS, and IP phone systems</w:t>
      </w:r>
    </w:p>
    <w:p>
      <w:pPr>
        <w:pStyle w:val="Heading2"/>
        <w:rPr/>
      </w:pPr>
      <w:r>
        <w:rPr/>
        <w:t>Projects</w:t>
      </w:r>
    </w:p>
    <w:p>
      <w:pPr>
        <w:pStyle w:val="Normal"/>
        <w:rPr/>
      </w:pPr>
      <w:r>
        <w:rPr>
          <w:b/>
          <w:bCs/>
        </w:rPr>
        <w:t>- Immpression Art App</w:t>
      </w:r>
      <w:r>
        <w:rPr/>
        <w:t xml:space="preserve"> - React Native, MongoDB, Express, with admin panel and landing site</w:t>
        <w:br/>
      </w:r>
      <w:r>
        <w:rPr>
          <w:b/>
          <w:bCs/>
        </w:rPr>
        <w:t>- UpNCoding Tourism App</w:t>
      </w:r>
      <w:r>
        <w:rPr/>
        <w:t xml:space="preserve"> - Laravel backend, MariaDB, React-based admin panel, </w:t>
      </w:r>
      <w:r>
        <w:rPr/>
        <w:t>and Kotlin</w:t>
      </w:r>
      <w:r>
        <w:rPr/>
        <w:t xml:space="preserve"> for Android</w:t>
        <w:br/>
      </w:r>
      <w:r>
        <w:rPr>
          <w:b/>
          <w:bCs/>
        </w:rPr>
        <w:t>- Personal Site</w:t>
      </w:r>
      <w:r>
        <w:rPr/>
        <w:t xml:space="preserve"> - Built with Golang (</w:t>
      </w:r>
      <w:r>
        <w:rPr/>
        <w:t>Fiber</w:t>
      </w:r>
      <w:r>
        <w:rPr/>
        <w:t xml:space="preserve">, </w:t>
      </w:r>
      <w:r>
        <w:rPr/>
        <w:t>GORM</w:t>
      </w:r>
      <w:r>
        <w:rPr/>
        <w:t xml:space="preserve">), React, </w:t>
      </w:r>
      <w:r>
        <w:rPr/>
        <w:t xml:space="preserve">TypeScript, TailwindCSS, </w:t>
      </w:r>
      <w:r>
        <w:rPr/>
        <w:t xml:space="preserve">Terraform, </w:t>
      </w:r>
      <w:r>
        <w:rPr/>
        <w:t xml:space="preserve">Docker, Node, </w:t>
      </w:r>
      <w:r>
        <w:rPr/>
        <w:t xml:space="preserve">GitHub, GitHub Actions, Linux, PostgreSQL, </w:t>
      </w:r>
      <w:r>
        <w:rPr/>
        <w:t xml:space="preserve">and AWS: </w:t>
      </w:r>
      <w:r>
        <w:rPr>
          <w:b/>
          <w:bCs/>
        </w:rPr>
        <w:t>https://premsanity.com</w:t>
      </w:r>
      <w:r>
        <w:rPr/>
        <w:br/>
        <w:t>- Revature Projects - Java + Spring Boot APIs and backend systems from training</w:t>
      </w:r>
    </w:p>
    <w:p>
      <w:pPr>
        <w:pStyle w:val="Heading2"/>
        <w:rPr/>
      </w:pPr>
      <w:r>
        <w:rPr/>
        <w:t>Education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</w:rPr>
        <w:t>B.S. in Software Engineering</w:t>
      </w:r>
      <w:r>
        <w:rPr/>
        <w:t xml:space="preserve"> | Southern New Hampshire University | Aug 2024</w:t>
        <w:br/>
      </w:r>
      <w:r>
        <w:rPr>
          <w:b/>
          <w:bCs/>
        </w:rPr>
        <w:t>Golang Bootcamp Certification</w:t>
      </w:r>
      <w:r>
        <w:rPr/>
        <w:t xml:space="preserve"> | UpNCoding | Aug 2023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emsanity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LibreOffice/24.8.5.2$Linux_X86_64 LibreOffice_project/480$Build-2</Application>
  <AppVersion>15.0000</AppVersion>
  <Pages>2</Pages>
  <Words>412</Words>
  <Characters>2483</Characters>
  <CharactersWithSpaces>2880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2025-04-22T10:45:53Z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